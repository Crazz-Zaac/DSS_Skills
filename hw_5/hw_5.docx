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PCA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4150" cy="2534285"/>
            <wp:effectExtent l="9525" t="9525" r="2222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3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32"/>
          <w:szCs w:val="32"/>
          <w:lang w:val="en-US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t-SNE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0500" cy="2829560"/>
            <wp:effectExtent l="9525" t="9525" r="1587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br w:type="page"/>
      </w:r>
    </w:p>
    <w:p>
      <w:pPr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332105</wp:posOffset>
            </wp:positionV>
            <wp:extent cx="3289935" cy="2552065"/>
            <wp:effectExtent l="0" t="0" r="5715" b="635"/>
            <wp:wrapTight wrapText="bothSides">
              <wp:wrapPolygon>
                <wp:start x="0" y="0"/>
                <wp:lineTo x="0" y="21444"/>
                <wp:lineTo x="21512" y="21444"/>
                <wp:lineTo x="2151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32"/>
          <w:szCs w:val="32"/>
          <w:lang w:val="en-US"/>
        </w:rPr>
        <w:t>UMAP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7960" cy="1169035"/>
            <wp:effectExtent l="9525" t="9525" r="18415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9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Firstly, I tested and found that, there is positive correlation between the amount of ‘alcohol’ and ‘quality’ of wine. Then I wanted to see if there exist any relationship between high quality (&gt;=7) and low quality (&lt;7) wine with regard to the amount of ‘alcohol’. Since it involves multiple categories of wine quality, I found it Analysis of Variance (ANOVA) suitable for this test. 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1135" cy="481965"/>
            <wp:effectExtent l="9525" t="9525" r="1524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1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legreya Sans Thin">
    <w:panose1 w:val="00000300000000000000"/>
    <w:charset w:val="00"/>
    <w:family w:val="auto"/>
    <w:pitch w:val="default"/>
    <w:sig w:usb0="6000028F" w:usb1="0000000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tabs>
        <w:tab w:val="left" w:pos="6800"/>
      </w:tabs>
      <w:jc w:val="both"/>
      <w:rPr>
        <w:rFonts w:hint="default"/>
        <w:lang w:val="en-US"/>
      </w:rPr>
    </w:pP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Rabin BK</w:t>
    </w:r>
  </w:p>
  <w:p>
    <w:pPr>
      <w:pStyle w:val="37"/>
      <w:tabs>
        <w:tab w:val="left" w:pos="6000"/>
      </w:tabs>
      <w:jc w:val="both"/>
      <w:rPr>
        <w:rFonts w:hint="default"/>
        <w:lang w:val="en-US"/>
      </w:rPr>
    </w:pP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Matriculation: 23272000</w:t>
    </w:r>
  </w:p>
  <w:p>
    <w:pPr>
      <w:pStyle w:val="37"/>
      <w:tabs>
        <w:tab w:val="left" w:pos="6800"/>
      </w:tabs>
      <w:jc w:val="both"/>
      <w:rPr>
        <w:rFonts w:hint="default"/>
        <w:lang w:val="en-US"/>
      </w:rPr>
    </w:pP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IDM: yl03oxiq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F221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0DBF765"/>
    <w:rsid w:val="3BEF2B53"/>
    <w:rsid w:val="3DD505DE"/>
    <w:rsid w:val="5F6DED67"/>
    <w:rsid w:val="6DF77B3D"/>
    <w:rsid w:val="7D1F2213"/>
    <w:rsid w:val="7DFFEA68"/>
    <w:rsid w:val="7F5F586D"/>
    <w:rsid w:val="7FFF2990"/>
    <w:rsid w:val="B7B6AF50"/>
    <w:rsid w:val="BDFBA727"/>
    <w:rsid w:val="BFFFF299"/>
    <w:rsid w:val="EFFB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2023-12-02T22:28:00Z</dcterms:created>
  <dc:creator>blackphoenix</dc:creator>
  <cp:lastModifiedBy>blackphoenix</cp:lastModifiedBy>
  <dcterms:modified xsi:type="dcterms:W3CDTF">2023-12-03T10:18:23Z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