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988435" cy="2991485"/>
            <wp:effectExtent l="0" t="0" r="12065" b="18415"/>
            <wp:docPr id="1" name="Picture 1" descr="age_d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ge_dist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3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This plot is an adequate representing distribution of people on the basis of age between 17 and 90. It shows that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maximum number of age group is between 30 and 40 while the least age groups is between 80 and 90.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38040" cy="3535680"/>
            <wp:effectExtent l="0" t="0" r="10160" b="7620"/>
            <wp:docPr id="8" name="Picture 8" descr="downloa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ownload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above pie-chart shows that out of total population 3.2% are in other relation,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4.7% are wives, 26.3% are husbands, 40.1% own children, 15.4% are no in family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while 10.3% are unmarried.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41900" cy="4505325"/>
            <wp:effectExtent l="0" t="0" r="6350" b="9525"/>
            <wp:docPr id="7" name="Picture 7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ownloa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19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The horizontal bar chart above shows that people with HS-grad are the highest number of people having less than or equal to 50k salary while people with Assoc-voc are among the average receiving less than or equal to 50k salary. On other hand, people with this degree are the highest to receive salary greater than 50k.</w:t>
      </w:r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0"/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FF0D08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3DF4B894"/>
    <w:rsid w:val="4DBBD2D8"/>
    <w:rsid w:val="6DFCEDEB"/>
    <w:rsid w:val="6ED6B725"/>
    <w:rsid w:val="6F4D4430"/>
    <w:rsid w:val="77D98EBF"/>
    <w:rsid w:val="79FFCF8D"/>
    <w:rsid w:val="7E7F1202"/>
    <w:rsid w:val="BFEFD262"/>
    <w:rsid w:val="BFFFF299"/>
    <w:rsid w:val="DBEFA5AF"/>
    <w:rsid w:val="DDF79C68"/>
    <w:rsid w:val="EFC730B3"/>
    <w:rsid w:val="EFFF0D08"/>
    <w:rsid w:val="FCBBFDDA"/>
    <w:rsid w:val="FFFEF237"/>
    <w:rsid w:val="FFFF9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2023-11-23T16:01:00Z</dcterms:created>
  <dc:creator>blackphoenix</dc:creator>
  <cp:lastModifiedBy>blackphoenix</cp:lastModifiedBy>
  <dcterms:modified xsi:type="dcterms:W3CDTF">2023-11-23T16:26:10Z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