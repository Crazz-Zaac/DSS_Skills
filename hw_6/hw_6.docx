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IoU Implementation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 w:ascii="Arial" w:hAnsi="Arial" w:cs="Arial"/>
        </w:rPr>
      </w:pPr>
      <w:r>
        <w:drawing>
          <wp:inline distT="0" distB="0" distL="114300" distR="114300">
            <wp:extent cx="4932680" cy="3071495"/>
            <wp:effectExtent l="0" t="0" r="1270" b="1460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Plot</w:t>
      </w:r>
    </w:p>
    <w:p>
      <w:pPr>
        <w:rPr>
          <w:rFonts w:hint="default" w:ascii="Arial" w:hAnsi="Arial" w:cs="Arial"/>
        </w:rPr>
      </w:pPr>
      <w:r>
        <w:drawing>
          <wp:inline distT="0" distB="0" distL="114300" distR="114300">
            <wp:extent cx="4608195" cy="3590290"/>
            <wp:effectExtent l="0" t="0" r="1905" b="1016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br w:type="page"/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 w:eastAsia="zh-CN"/>
        </w:rPr>
        <w:t>Original image with its mask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3693160" cy="2285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sz w:val="32"/>
          <w:szCs w:val="32"/>
          <w:lang w:val="en-US" w:eastAsia="zh-CN" w:bidi="ar-SA"/>
        </w:rPr>
      </w:pPr>
      <w:r>
        <w:rPr>
          <w:rFonts w:hint="default" w:ascii="Arial" w:hAnsi="Arial" w:cs="Arial" w:eastAsiaTheme="minorEastAsia"/>
          <w:sz w:val="32"/>
          <w:szCs w:val="32"/>
          <w:lang w:val="en-US" w:eastAsia="zh-CN" w:bidi="ar-SA"/>
        </w:rPr>
        <w:t>4 transformed images with their masks</w:t>
      </w:r>
    </w:p>
    <w:p/>
    <w:p/>
    <w:p>
      <w:pPr>
        <w:rPr>
          <w:rFonts w:hint="default" w:ascii="Arial" w:hAnsi="Arial" w:cs="Arial"/>
        </w:rPr>
      </w:pPr>
      <w:r>
        <w:drawing>
          <wp:inline distT="0" distB="0" distL="114300" distR="114300">
            <wp:extent cx="3583940" cy="3828415"/>
            <wp:effectExtent l="0" t="0" r="165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BeeZee">
    <w:panose1 w:val="02000000000000000000"/>
    <w:charset w:val="00"/>
    <w:family w:val="auto"/>
    <w:pitch w:val="default"/>
    <w:sig w:usb0="8000006F" w:usb1="10000002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tabs>
        <w:tab w:val="left" w:pos="6800"/>
      </w:tabs>
      <w:jc w:val="both"/>
      <w:rPr>
        <w:rFonts w:hint="default"/>
        <w:lang w:val="en-US"/>
      </w:rPr>
    </w:pP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>Rabin BK</w:t>
    </w:r>
  </w:p>
  <w:p>
    <w:pPr>
      <w:pStyle w:val="37"/>
      <w:tabs>
        <w:tab w:val="left" w:pos="6000"/>
      </w:tabs>
      <w:jc w:val="both"/>
      <w:rPr>
        <w:rFonts w:hint="default"/>
        <w:lang w:val="en-US"/>
      </w:rPr>
    </w:pP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>Matriculation: 23272000</w:t>
    </w:r>
  </w:p>
  <w:p>
    <w:pPr>
      <w:pStyle w:val="37"/>
      <w:tabs>
        <w:tab w:val="left" w:pos="6800"/>
      </w:tabs>
      <w:jc w:val="both"/>
      <w:rPr>
        <w:rFonts w:hint="default"/>
        <w:lang w:val="en-US"/>
      </w:rPr>
    </w:pP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>IDM: yl03oxiq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F221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0DBF765"/>
    <w:rsid w:val="3BEF2B53"/>
    <w:rsid w:val="3DD505DE"/>
    <w:rsid w:val="49758197"/>
    <w:rsid w:val="5F6DED67"/>
    <w:rsid w:val="65EF7FF1"/>
    <w:rsid w:val="6DF77B3D"/>
    <w:rsid w:val="7731353D"/>
    <w:rsid w:val="7D1F2213"/>
    <w:rsid w:val="7DFFEA68"/>
    <w:rsid w:val="7F3D8691"/>
    <w:rsid w:val="7F5E3CB4"/>
    <w:rsid w:val="7F5F586D"/>
    <w:rsid w:val="7FFF2990"/>
    <w:rsid w:val="B7B6AF50"/>
    <w:rsid w:val="BDFBA727"/>
    <w:rsid w:val="BFFFF299"/>
    <w:rsid w:val="EFFB7DA3"/>
    <w:rsid w:val="FDBDB0CF"/>
    <w:rsid w:val="FE7FB10B"/>
    <w:rsid w:val="FFB72196"/>
    <w:rsid w:val="FFE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2023-12-03T00:28:00Z</dcterms:created>
  <dc:creator>blackphoenix</dc:creator>
  <cp:lastModifiedBy>blackphoenix</cp:lastModifiedBy>
  <dcterms:modified xsi:type="dcterms:W3CDTF">2023-12-13T14:08:04Z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